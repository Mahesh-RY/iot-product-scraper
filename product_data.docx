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Supplier &amp; Product Information</w:t>
      </w:r>
    </w:p>
    <w:p>
      <w:r>
        <w:t>Product URL: https://www.alibaba.com/product-detail/long-range-outdoor-IOT-BLE-4g_10000006052507.html?spm=a2700.galleryofferlist.normal_offer.d_title.2ad113a0NNbeBI&amp;priceId=60be5a3a5b284afb9be7de31a282afce</w:t>
      </w:r>
    </w:p>
    <w:p>
      <w:r>
        <w:t>Supplier Name: Skylab M&amp;C Technology Co., Ltd.</w:t>
      </w:r>
    </w:p>
    <w:p>
      <w:r>
        <w:t>Supplier Link: https://skylab.en.alibaba.com/index.html?from=detail&amp;productId=10000006052507</w:t>
      </w:r>
    </w:p>
    <w:p>
      <w:r>
        <w:t>Prices:</w:t>
        <w:br/>
        <w:t>1 - 99 pieces $175</w:t>
        <w:br/>
        <w:t>100 - 499 pieces $166</w:t>
        <w:br/>
        <w:t>&gt;= 500 pieces $165</w:t>
      </w:r>
    </w:p>
    <w:p>
      <w:r>
        <w:t>Product Name: long range outdoor IOT BLE 4g/5g  ble wifi gateway for asset tracking</w:t>
      </w:r>
    </w:p>
    <w:p>
      <w:r>
        <w:t>Product ID: NCRTek-BLE-001</w:t>
      </w:r>
    </w:p>
    <w:p>
      <w:r>
        <w:t>Product Images:</w:t>
      </w:r>
    </w:p>
    <w:p>
      <w:r>
        <w:t>https://s.alicdn.com/@sc04/kf/U85f2e7196098419bae4d1ebaf6c4e801X.png_720x720q50.jpg</w:t>
      </w:r>
    </w:p>
    <w:p>
      <w:r>
        <w:t>https://s.alicdn.com/@sc04/kf/U7c95521c5622463a906b1a1760cf5bd6R.png_720x720q50.jpg</w:t>
      </w:r>
    </w:p>
    <w:p>
      <w:r>
        <w:t>https://s.alicdn.com/@sc04/kf/Udbda1ec827334cd2affc19ca21de3bf5N.png_720x720q50.jpg</w:t>
      </w:r>
    </w:p>
    <w:p>
      <w:r>
        <w:t>https://s.alicdn.com/@sc04/kf/U270e2aabfa734fea80db6ecb10bde35bs.png_720x720q50.jpg</w:t>
      </w:r>
    </w:p>
    <w:p>
      <w:r>
        <w:t>----------------------------------------</w:t>
      </w:r>
    </w:p>
    <w:p>
      <w:r>
        <w:t>Product URL: https://www.alibaba.com/product-detail/Skylab-Environmental-ABS-PC-4G-Wireless_60835110608.html?spm=a2700.details.buy_together.11.4a43534aERaTrt</w:t>
      </w:r>
    </w:p>
    <w:p>
      <w:r>
        <w:t>Supplier Name: Skylab M&amp;C Technology Co., Ltd.</w:t>
      </w:r>
    </w:p>
    <w:p>
      <w:r>
        <w:t>Supplier Link: https://skylab.en.alibaba.com/index.html?from=detail&amp;productId=60835110608</w:t>
      </w:r>
    </w:p>
    <w:p>
      <w:r>
        <w:t>Prices:</w:t>
        <w:br/>
        <w:t>1 - 99 pieces $99.68</w:t>
        <w:br/>
        <w:t>100 - 999 pieces $95.86</w:t>
        <w:br/>
        <w:t>1000 - 4999 pieces $92.62</w:t>
        <w:br/>
        <w:t>&gt;= 5000 pieces $89.63</w:t>
      </w:r>
    </w:p>
    <w:p>
      <w:r>
        <w:t>Product Name: Skylab Environmental ABS PC 4G Wireless Ble 5.0 Gateway Low power Smart Life Home Iot Gateway 4g</w:t>
      </w:r>
    </w:p>
    <w:p>
      <w:r>
        <w:t>Product ID: NCRTek-BLE-002</w:t>
      </w:r>
    </w:p>
    <w:p>
      <w:r>
        <w:t>Product Images:</w:t>
      </w:r>
    </w:p>
    <w:p>
      <w:r>
        <w:t>https://s.alicdn.com/@sc04/kf/H50267efb2331475aa333d8b96a968ba3q.jpg_960x960q80.jpg</w:t>
      </w:r>
    </w:p>
    <w:p>
      <w:r>
        <w:t>https://s.alicdn.com/@sc04/kf/He4ad69087fe84e319350e935a1562d6a7.png_960x960q80.jpg</w:t>
      </w:r>
    </w:p>
    <w:p>
      <w:r>
        <w:t>https://s.alicdn.com/@sc04/kf/H612862aedf754e72b8eb86c69c9cff459.png_960x960q80.jpg</w:t>
      </w:r>
    </w:p>
    <w:p>
      <w:r>
        <w:t>https://s.alicdn.com/@sc04/kf/Ha2957ea480cd4794829fbc90de6d3279M.jpg_960x960q80.jpg</w:t>
      </w:r>
    </w:p>
    <w:p>
      <w:r>
        <w:t>https://s.alicdn.com/@sc04/kf/Hd851d27624c34ac6b0fa61e56f979171t.jpg_960x960q80.jpg</w:t>
      </w:r>
    </w:p>
    <w:p>
      <w:r>
        <w:t>https://s.alicdn.com/@sc04/kf/Hdcbf3babc27546cca137d74d4d694396M.jpg_960x960q80.jpg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